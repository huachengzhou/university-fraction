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辽宁省交通高等专科学校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     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1.高校名称:辽宁省交通高等专科学校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2.办学地点及校址:沈阳市沈北新区沈北路102号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3.办学类型:普通高等学校(公办高等专科学校)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6.主要办学条件:校园占地面积61.2万平方米(约合917.4亩);生均教学行政用房面积15.5平方米;生均宿舍面积7.1平方米;生师比19.3;专任教师477人，其中具有副高级职务教师占专任教师的比例为50.1,具有研究生学位教师占专任教师的比例为78.0;教学科研仪器设备总值25279.3万元，生均教学科研仪器设备值23334.4元;图书65.6万册，生均图书60.6册。</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有语种限制的专业及允许招生的语种:以下专业外语课程只安排英语教学，其他语种考生慎报：物流管理（中外合作办学）、汽车运用与维修技术(中外合作办学)。其他专业不限制考生外语语种，学校外语课程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2.有男女生比例要求的专业及限制比例:各专业录取无男女比例要求。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招生计划按照省教育厅核准的分省分专业招生计划执行。在高考综合改革试点省(市)设置的招生专业(类)计划，对选考科目的要求、综合素质档案的使用办法，以当地教育招生考试部门及我校官方网站公告为准。</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65"/>
        <w:gridCol w:w="1171"/>
        <w:gridCol w:w="7872"/>
        <w:gridCol w:w="750"/>
        <w:gridCol w:w="750"/>
        <w:gridCol w:w="1955"/>
        <w:gridCol w:w="94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号</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标准</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520301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工程测量技术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520302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摄影测量与遥感技术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520304</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测绘地理信息技术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道路桥梁工程技术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道路桥梁工程技术（安全方向）</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道路桥梁工程技术（道路工程检测技术方向）</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道路桥梁工程技术（基础工程技术方向）</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600204</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道路养护与管理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600605</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城市轨道交通工程技术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630205</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保险（保险理赔方向）</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630903H</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物流管理（中外合作办学）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640301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会展策划与管理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土木工程检测技术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城市轨道交通车辆技术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城市轨道交通通信信号技术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600606</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城市轨道交通机电技术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云计算技术与应用</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600205</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公路机械化施工技术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600206</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工程机械运用技术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建筑装饰工程技术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地下与隧道工程技术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540603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给排水工程技术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道路运输与路政管理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600308</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港口与航运管理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630506</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报关与国际货运</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540504</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建设项目信息化管理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660209</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影视动画</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600209</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600209H</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汽车运用与维修技术(中外合作办学)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600209</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汽车运用与维修技术（专用汽车方向）</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600210</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汽车车身维修技术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610217</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人工智能技术服务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汽车电子技术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四、毕业证书说明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学生学习期满，成绩合格颁发辽宁省交通高等专科学校普通高等学校高职(专科)毕业证书。</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按照省物价部门批准的标准向学生收费。根据住宿条件不同，宿费有1000元/年、800 元/年和500元/年三种标准。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设有国家奖学金8000元/年、省政府奖学金8000元/年、国家励志奖学金5000元/年，国家助学金一等4400元/年，国家助学金二等2750元/年;学校综合奖学金一等1700元/年、二等1000元/、三等600元/年;对孤儿予以减免学费，建立了较为完善的助学机制，帮助家庭经济困难的学生顺利完成学业。</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经辽宁省教育厅审批,学校与加拿大百年应用文理与技术学院合作举办汽车运用与维修技术专业专科层次教育项目、物流管理专业专科层次教育项目,说明如下: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1.在本校同批次录取;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2.学生在结束国内阶段学习后,符合申请签证条件并经考试合格者，自愿申请办理赴国外学习;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3.对学习期满达到毕业要求的学生（国内三年）,将颁发普通高等教育专科毕业证书；对第三年赴加拿大学习的学生，成绩全部合格者将被同时授予普通高等教育专科毕业证书和加拿大安大略省大专文凭。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4.以上专业只安排英语教学，其他语种考生慎报。</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按顺序志愿投档的批次,投档比例原则上控制在120%以内。按照平行志愿投档的批次,调档比例按100%。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普通类(不含提前批次)实行平行志愿投档录取模式。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对进档考生我校按分数优先的录取原则根据考生报考的专业志愿顺序安排专业,不设专业级差。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进档考生报考相同专业且文化课总成绩相同时,文科考生依次按照语文、数学、外语单科成绩高的优先录取,理科考生依次按照数学、语文、外语单科成绩高的优先录取。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  024-89708729 89708730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学校官网及招生网址: http: //www. lncc. edu. 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盘锦职业技术学院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71.html" TargetMode="External" /><Relationship Id="rId5" Type="http://schemas.openxmlformats.org/officeDocument/2006/relationships/hyperlink" Target="http://www.gk114.com/a/gxzs/zszc/liaoning/2021/0328/1917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